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Atharva Walke</w:t>
      </w:r>
    </w:p>
    <w:p>
      <w:r>
        <w:t>📧 Email      : atharva@example.com</w:t>
      </w:r>
    </w:p>
    <w:p>
      <w:r>
        <w:t>📞 Phone      : +91 9876543210</w:t>
      </w:r>
    </w:p>
    <w:p>
      <w:r>
        <w:t>🔗 LinkedIn   : linkedin.com/in/atharvawalke</w:t>
      </w:r>
    </w:p>
    <w:p>
      <w:r>
        <w:t>💻 GitHub     : github.com/atharvawalke</w:t>
      </w:r>
    </w:p>
    <w:p>
      <w:pPr>
        <w:pStyle w:val="Heading2"/>
      </w:pPr>
      <w:r>
        <w:t>PROFESSIONAL SUMMARY</w:t>
      </w:r>
    </w:p>
    <w:p>
      <w:r>
        <w:t>A recent MCA graduate with strong knowledge of prompt engineering, AI tools, and OpenAI technologies. Passionate about building real-world applications using ChatGPT, OpenAI API, and LangChain. Certified in prompt engineering from leading platforms.</w:t>
      </w:r>
    </w:p>
    <w:p>
      <w:pPr>
        <w:pStyle w:val="Heading2"/>
      </w:pPr>
      <w:r>
        <w:t>SKILLS</w:t>
      </w:r>
    </w:p>
    <w:p>
      <w:r>
        <w:t>- Prompt Engineering</w:t>
        <w:br/>
        <w:t>- ChatGPT &amp; OpenAI API</w:t>
        <w:br/>
        <w:t>- Python</w:t>
        <w:br/>
        <w:t>- LangChain</w:t>
        <w:br/>
        <w:t>- GitHub</w:t>
        <w:br/>
        <w:t>- AI Tools &amp; Automation</w:t>
      </w:r>
    </w:p>
    <w:p>
      <w:pPr>
        <w:pStyle w:val="Heading2"/>
      </w:pPr>
      <w:r>
        <w:t>WORK EXPERIENCE</w:t>
      </w:r>
    </w:p>
    <w:p>
      <w:pPr>
        <w:pStyle w:val="ListBullet"/>
      </w:pPr>
      <w:r>
        <w:t>Prompt Engineering Projects</w:t>
      </w:r>
    </w:p>
    <w:p>
      <w:r>
        <w:t>Built multiple prompt engineering projects using ChatGPT and OpenAI Playground.</w:t>
      </w:r>
    </w:p>
    <w:p>
      <w:r>
        <w:t>Designed reusable and optimized prompts for AI-driven applications.</w:t>
      </w:r>
    </w:p>
    <w:p>
      <w:r>
        <w:t>Applied LangChain and OpenAI API to develop interactive chatbot workflows.</w:t>
      </w:r>
    </w:p>
    <w:p>
      <w:r>
        <w:t>Documented and shared code on GitHub with clean version control.</w:t>
      </w:r>
    </w:p>
    <w:p>
      <w:pPr>
        <w:pStyle w:val="ListBullet"/>
      </w:pPr>
      <w:r>
        <w:t>Certifications</w:t>
      </w:r>
    </w:p>
    <w:p>
      <w:r>
        <w:t>Completed "Prompt Engineering for ChatGPT" by DeepLearning.AI (Coursera)</w:t>
      </w:r>
    </w:p>
    <w:p>
      <w:r>
        <w:t>Completed "Prompt Engineering Basics" by Simplilearn SkillUp</w:t>
      </w:r>
    </w:p>
    <w:p>
      <w:pPr>
        <w:pStyle w:val="Heading2"/>
      </w:pPr>
      <w:r>
        <w:t>EDUCATION</w:t>
      </w:r>
    </w:p>
    <w:p>
      <w:r>
        <w:t>Master of Computer Applications (MCA)</w:t>
        <w:br/>
        <w:t>XYZ University —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